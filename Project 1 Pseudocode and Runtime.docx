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5699D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</w:p>
    <w:p w14:paraId="52A5E5D2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</w:p>
    <w:p w14:paraId="48A64F47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</w:p>
    <w:p w14:paraId="36362517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</w:p>
    <w:p w14:paraId="7D8C9652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</w:p>
    <w:p w14:paraId="69011C6B" w14:textId="5639AC1C" w:rsidR="007B3547" w:rsidRPr="00B34905" w:rsidRDefault="00000000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Project One — Pseudocode and Runtime Analysis (Vector, Hash Table, BST)</w:t>
      </w:r>
    </w:p>
    <w:p w14:paraId="6AAC1EF8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Noel Joseph Canlas</w:t>
      </w:r>
    </w:p>
    <w:p w14:paraId="682CF1B9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Southern New Hampshire University</w:t>
      </w:r>
    </w:p>
    <w:p w14:paraId="1F423A0C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CS-300: DSA: Analysis and Design</w:t>
      </w:r>
    </w:p>
    <w:p w14:paraId="4AB9B128" w14:textId="77777777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Prof. Anna Sandifer</w:t>
      </w:r>
    </w:p>
    <w:p w14:paraId="50CE1A5B" w14:textId="0BD600BA" w:rsidR="007B3547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August 10, 2025</w:t>
      </w:r>
    </w:p>
    <w:p w14:paraId="17ACD67F" w14:textId="156FB410" w:rsidR="00AB0F7A" w:rsidRPr="00B34905" w:rsidRDefault="007B3547" w:rsidP="007B3547">
      <w:pPr>
        <w:spacing w:line="480" w:lineRule="auto"/>
        <w:jc w:val="center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br w:type="page"/>
      </w:r>
    </w:p>
    <w:p w14:paraId="5181E764" w14:textId="77777777" w:rsidR="00AB0F7A" w:rsidRPr="00B34905" w:rsidRDefault="00000000" w:rsidP="007B3547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Shared File Input (Used by All Structures)</w:t>
      </w:r>
    </w:p>
    <w:p w14:paraId="7F96C642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LoadAndParseFile(fileName) -&gt; LIST&lt;LIST&lt;STRING&gt;&gt; parsedData</w:t>
      </w:r>
      <w:r w:rsidRPr="00B34905">
        <w:rPr>
          <w:rFonts w:cs="Times New Roman"/>
          <w:color w:val="000000" w:themeColor="text1"/>
          <w:szCs w:val="24"/>
        </w:rPr>
        <w:br/>
        <w:t xml:space="preserve">    OPEN fileName FOR reading AS inFile</w:t>
      </w:r>
      <w:r w:rsidRPr="00B34905">
        <w:rPr>
          <w:rFonts w:cs="Times New Roman"/>
          <w:color w:val="000000" w:themeColor="text1"/>
          <w:szCs w:val="24"/>
        </w:rPr>
        <w:br/>
        <w:t xml:space="preserve">    IF open fails THEN PRINT "Error opening file" ; RETURN empty</w:t>
      </w:r>
      <w:r w:rsidRPr="00B34905">
        <w:rPr>
          <w:rFonts w:cs="Times New Roman"/>
          <w:color w:val="000000" w:themeColor="text1"/>
          <w:szCs w:val="24"/>
        </w:rPr>
        <w:br/>
        <w:t xml:space="preserve">    INIT parsedData = []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line IN inFile</w:t>
      </w:r>
      <w:r w:rsidRPr="00B34905">
        <w:rPr>
          <w:rFonts w:cs="Times New Roman"/>
          <w:color w:val="000000" w:themeColor="text1"/>
          <w:szCs w:val="24"/>
        </w:rPr>
        <w:br/>
        <w:t xml:space="preserve">        TRIM line</w:t>
      </w:r>
      <w:r w:rsidRPr="00B34905">
        <w:rPr>
          <w:rFonts w:cs="Times New Roman"/>
          <w:color w:val="000000" w:themeColor="text1"/>
          <w:szCs w:val="24"/>
        </w:rPr>
        <w:br/>
        <w:t xml:space="preserve">        IF line is empty THEN CONTINUE</w:t>
      </w:r>
      <w:r w:rsidRPr="00B34905">
        <w:rPr>
          <w:rFonts w:cs="Times New Roman"/>
          <w:color w:val="000000" w:themeColor="text1"/>
          <w:szCs w:val="24"/>
        </w:rPr>
        <w:br/>
        <w:t xml:space="preserve">        tokens = SPLIT line BY ","</w:t>
      </w:r>
      <w:r w:rsidRPr="00B34905">
        <w:rPr>
          <w:rFonts w:cs="Times New Roman"/>
          <w:color w:val="000000" w:themeColor="text1"/>
          <w:szCs w:val="24"/>
        </w:rPr>
        <w:br/>
        <w:t xml:space="preserve">        IF LENGTH(tokens) &lt; 2 THEN PRINT "Format error: " + line ; CONTINUE</w:t>
      </w:r>
      <w:r w:rsidRPr="00B34905">
        <w:rPr>
          <w:rFonts w:cs="Times New Roman"/>
          <w:color w:val="000000" w:themeColor="text1"/>
          <w:szCs w:val="24"/>
        </w:rPr>
        <w:br/>
        <w:t xml:space="preserve">        APPEND tokens TO parsedData</w:t>
      </w:r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CLOSE inFile</w:t>
      </w:r>
      <w:r w:rsidRPr="00B34905">
        <w:rPr>
          <w:rFonts w:cs="Times New Roman"/>
          <w:color w:val="000000" w:themeColor="text1"/>
          <w:szCs w:val="24"/>
        </w:rPr>
        <w:br/>
        <w:t xml:space="preserve">    RETURN parsedData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0A349B53" w14:textId="77777777" w:rsidR="007B3547" w:rsidRPr="00B34905" w:rsidRDefault="007B3547" w:rsidP="007B3547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DC14A9" w14:textId="77777777" w:rsidR="007B3547" w:rsidRPr="00B34905" w:rsidRDefault="007B3547">
      <w:pPr>
        <w:rPr>
          <w:rFonts w:eastAsiaTheme="majorEastAsia" w:cs="Times New Roman"/>
          <w:b/>
          <w:bCs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br w:type="page"/>
      </w:r>
    </w:p>
    <w:p w14:paraId="5640D77F" w14:textId="1F3776FA" w:rsidR="00AB0F7A" w:rsidRPr="00B34905" w:rsidRDefault="00000000" w:rsidP="007B3547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Vector Version</w:t>
      </w:r>
    </w:p>
    <w:p w14:paraId="10981734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BuildVector(parsedData) -&gt; VECTOR&lt;Course&gt; courses</w:t>
      </w:r>
      <w:r w:rsidRPr="00B34905">
        <w:rPr>
          <w:rFonts w:cs="Times New Roman"/>
          <w:color w:val="000000" w:themeColor="text1"/>
          <w:szCs w:val="24"/>
        </w:rPr>
        <w:br/>
        <w:t xml:space="preserve">    courses = []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tokens IN parsedData</w:t>
      </w:r>
      <w:r w:rsidRPr="00B34905">
        <w:rPr>
          <w:rFonts w:cs="Times New Roman"/>
          <w:color w:val="000000" w:themeColor="text1"/>
          <w:szCs w:val="24"/>
        </w:rPr>
        <w:br/>
        <w:t xml:space="preserve">        c = Course(tokens[0], tokens[1], [])</w:t>
      </w:r>
      <w:r w:rsidRPr="00B34905">
        <w:rPr>
          <w:rFonts w:cs="Times New Roman"/>
          <w:color w:val="000000" w:themeColor="text1"/>
          <w:szCs w:val="24"/>
        </w:rPr>
        <w:br/>
        <w:t xml:space="preserve">        APPEND c TO courses</w:t>
      </w:r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tokens IN parsedData</w:t>
      </w:r>
      <w:r w:rsidRPr="00B34905">
        <w:rPr>
          <w:rFonts w:cs="Times New Roman"/>
          <w:color w:val="000000" w:themeColor="text1"/>
          <w:szCs w:val="24"/>
        </w:rPr>
        <w:br/>
        <w:t xml:space="preserve">        courseNum = tokens[0]</w:t>
      </w:r>
      <w:r w:rsidRPr="00B34905">
        <w:rPr>
          <w:rFonts w:cs="Times New Roman"/>
          <w:color w:val="000000" w:themeColor="text1"/>
          <w:szCs w:val="24"/>
        </w:rPr>
        <w:br/>
        <w:t xml:space="preserve">        i = INDEX of course in courses with courseNumber == courseNum   // linear scan</w:t>
      </w:r>
      <w:r w:rsidRPr="00B34905">
        <w:rPr>
          <w:rFonts w:cs="Times New Roman"/>
          <w:color w:val="000000" w:themeColor="text1"/>
          <w:szCs w:val="24"/>
        </w:rPr>
        <w:br/>
        <w:t xml:space="preserve">        FOR k FROM 2 TO LENGTH(tokens)-1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prereq = tokens[k]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IF NOT EXISTS course IN courses WITH courseNumber==prereq   // linear scan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PRINT "Missing prereq " + prereq + " for " + courseNum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ELSE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APPEND prereq TO courses[i].prerequisites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ENDIF</w:t>
      </w:r>
      <w:r w:rsidRPr="00B34905">
        <w:rPr>
          <w:rFonts w:cs="Times New Roman"/>
          <w:color w:val="000000" w:themeColor="text1"/>
          <w:szCs w:val="24"/>
        </w:rPr>
        <w:br/>
        <w:t xml:space="preserve">    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RETURN courses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35BEE73B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PrintCourseInfo_Vector(courses, target)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c IN courses</w:t>
      </w:r>
      <w:r w:rsidRPr="00B34905">
        <w:rPr>
          <w:rFonts w:cs="Times New Roman"/>
          <w:color w:val="000000" w:themeColor="text1"/>
          <w:szCs w:val="24"/>
        </w:rPr>
        <w:br/>
      </w:r>
      <w:r w:rsidRPr="00B34905">
        <w:rPr>
          <w:rFonts w:cs="Times New Roman"/>
          <w:color w:val="000000" w:themeColor="text1"/>
          <w:szCs w:val="24"/>
        </w:rPr>
        <w:lastRenderedPageBreak/>
        <w:t xml:space="preserve">        IF c.courseNumber == target THEN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PRINT c.courseNumber + " — " + c.courseName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PRINT "Prerequisites:"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IF c.prerequisites empty THEN PRINT "  None"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ELSE FOR EACH p IN c.prerequisites PRINT "  - " + p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RETURN</w:t>
      </w:r>
      <w:r w:rsidRPr="00B34905">
        <w:rPr>
          <w:rFonts w:cs="Times New Roman"/>
          <w:color w:val="000000" w:themeColor="text1"/>
          <w:szCs w:val="24"/>
        </w:rPr>
        <w:br/>
        <w:t xml:space="preserve">        ENDIF</w:t>
      </w:r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PRINT "Course " + target + " not found"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77B984E4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PrintAllCourses_Vector(courses)</w:t>
      </w:r>
      <w:r w:rsidRPr="00B34905">
        <w:rPr>
          <w:rFonts w:cs="Times New Roman"/>
          <w:color w:val="000000" w:themeColor="text1"/>
          <w:szCs w:val="24"/>
        </w:rPr>
        <w:br/>
        <w:t xml:space="preserve">    SORT courses BY courseNumber ASC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c IN courses PRINT </w:t>
      </w:r>
      <w:proofErr w:type="gramStart"/>
      <w:r w:rsidRPr="00B34905">
        <w:rPr>
          <w:rFonts w:cs="Times New Roman"/>
          <w:color w:val="000000" w:themeColor="text1"/>
          <w:szCs w:val="24"/>
        </w:rPr>
        <w:t>c.courseNumber</w:t>
      </w:r>
      <w:proofErr w:type="gramEnd"/>
      <w:r w:rsidRPr="00B34905">
        <w:rPr>
          <w:rFonts w:cs="Times New Roman"/>
          <w:color w:val="000000" w:themeColor="text1"/>
          <w:szCs w:val="24"/>
        </w:rPr>
        <w:t xml:space="preserve"> + ", " + </w:t>
      </w:r>
      <w:proofErr w:type="gramStart"/>
      <w:r w:rsidRPr="00B34905">
        <w:rPr>
          <w:rFonts w:cs="Times New Roman"/>
          <w:color w:val="000000" w:themeColor="text1"/>
          <w:szCs w:val="24"/>
        </w:rPr>
        <w:t>c.courseName</w:t>
      </w:r>
      <w:proofErr w:type="gramEnd"/>
      <w:r w:rsidRPr="00B34905">
        <w:rPr>
          <w:rFonts w:cs="Times New Roman"/>
          <w:color w:val="000000" w:themeColor="text1"/>
          <w:szCs w:val="24"/>
        </w:rPr>
        <w:t xml:space="preserve"> END FOR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57DCC486" w14:textId="77777777" w:rsidR="007B3547" w:rsidRPr="00B34905" w:rsidRDefault="007B3547">
      <w:pPr>
        <w:rPr>
          <w:rFonts w:eastAsiaTheme="majorEastAsia" w:cs="Times New Roman"/>
          <w:b/>
          <w:bCs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br w:type="page"/>
      </w:r>
    </w:p>
    <w:p w14:paraId="232C2374" w14:textId="36B84FDE" w:rsidR="00AB0F7A" w:rsidRPr="00B34905" w:rsidRDefault="00000000" w:rsidP="007B3547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Hash Table Version</w:t>
      </w:r>
    </w:p>
    <w:p w14:paraId="6F58DFF2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BuildHashTable(parsedData) -&gt; HASH_TABLE&lt;string, Course&gt; table</w:t>
      </w:r>
      <w:r w:rsidRPr="00B34905">
        <w:rPr>
          <w:rFonts w:cs="Times New Roman"/>
          <w:color w:val="000000" w:themeColor="text1"/>
          <w:szCs w:val="24"/>
        </w:rPr>
        <w:br/>
        <w:t xml:space="preserve">    table = {}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tokens IN parsedData</w:t>
      </w:r>
      <w:r w:rsidRPr="00B34905">
        <w:rPr>
          <w:rFonts w:cs="Times New Roman"/>
          <w:color w:val="000000" w:themeColor="text1"/>
          <w:szCs w:val="24"/>
        </w:rPr>
        <w:br/>
        <w:t xml:space="preserve">        c = Course(tokens[0], tokens[1], [])</w:t>
      </w:r>
      <w:r w:rsidRPr="00B34905">
        <w:rPr>
          <w:rFonts w:cs="Times New Roman"/>
          <w:color w:val="000000" w:themeColor="text1"/>
          <w:szCs w:val="24"/>
        </w:rPr>
        <w:br/>
        <w:t xml:space="preserve">        table[c.courseNumber] = c</w:t>
      </w:r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tokens IN parsedData</w:t>
      </w:r>
      <w:r w:rsidRPr="00B34905">
        <w:rPr>
          <w:rFonts w:cs="Times New Roman"/>
          <w:color w:val="000000" w:themeColor="text1"/>
          <w:szCs w:val="24"/>
        </w:rPr>
        <w:br/>
        <w:t xml:space="preserve">        cnum = tokens[0]</w:t>
      </w:r>
      <w:r w:rsidRPr="00B34905">
        <w:rPr>
          <w:rFonts w:cs="Times New Roman"/>
          <w:color w:val="000000" w:themeColor="text1"/>
          <w:szCs w:val="24"/>
        </w:rPr>
        <w:br/>
        <w:t xml:space="preserve">        FOR k FROM 2 TO LENGTH(tokens)-1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prereq = tokens[k]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IF prereq NOT IN table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PRINT "Missing prereq " + prereq + " for " + cnum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ELSE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table[cnum].prerequisites.APPEND(prereq)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ENDIF</w:t>
      </w:r>
      <w:r w:rsidRPr="00B34905">
        <w:rPr>
          <w:rFonts w:cs="Times New Roman"/>
          <w:color w:val="000000" w:themeColor="text1"/>
          <w:szCs w:val="24"/>
        </w:rPr>
        <w:br/>
        <w:t xml:space="preserve">    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RETURN table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3F9439B4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PrintCourseInfo_Hash(table, target)</w:t>
      </w:r>
      <w:r w:rsidRPr="00B34905">
        <w:rPr>
          <w:rFonts w:cs="Times New Roman"/>
          <w:color w:val="000000" w:themeColor="text1"/>
          <w:szCs w:val="24"/>
        </w:rPr>
        <w:br/>
        <w:t xml:space="preserve">    IF target NOT IN table THEN PRINT "Course " + target + " not found" ; RETURN</w:t>
      </w:r>
      <w:r w:rsidRPr="00B34905">
        <w:rPr>
          <w:rFonts w:cs="Times New Roman"/>
          <w:color w:val="000000" w:themeColor="text1"/>
          <w:szCs w:val="24"/>
        </w:rPr>
        <w:br/>
        <w:t xml:space="preserve">    c = table[target]</w:t>
      </w:r>
      <w:r w:rsidRPr="00B34905">
        <w:rPr>
          <w:rFonts w:cs="Times New Roman"/>
          <w:color w:val="000000" w:themeColor="text1"/>
          <w:szCs w:val="24"/>
        </w:rPr>
        <w:br/>
      </w:r>
      <w:r w:rsidRPr="00B34905">
        <w:rPr>
          <w:rFonts w:cs="Times New Roman"/>
          <w:color w:val="000000" w:themeColor="text1"/>
          <w:szCs w:val="24"/>
        </w:rPr>
        <w:lastRenderedPageBreak/>
        <w:t xml:space="preserve">    PRINT c.courseNumber + " — " + c.courseName</w:t>
      </w:r>
      <w:r w:rsidRPr="00B34905">
        <w:rPr>
          <w:rFonts w:cs="Times New Roman"/>
          <w:color w:val="000000" w:themeColor="text1"/>
          <w:szCs w:val="24"/>
        </w:rPr>
        <w:br/>
        <w:t xml:space="preserve">    PRINT "Prerequisites:"</w:t>
      </w:r>
      <w:r w:rsidRPr="00B34905">
        <w:rPr>
          <w:rFonts w:cs="Times New Roman"/>
          <w:color w:val="000000" w:themeColor="text1"/>
          <w:szCs w:val="24"/>
        </w:rPr>
        <w:br/>
        <w:t xml:space="preserve">    IF c.prerequisites empty THEN PRINT "  None"</w:t>
      </w:r>
      <w:r w:rsidRPr="00B34905">
        <w:rPr>
          <w:rFonts w:cs="Times New Roman"/>
          <w:color w:val="000000" w:themeColor="text1"/>
          <w:szCs w:val="24"/>
        </w:rPr>
        <w:br/>
        <w:t xml:space="preserve">    ELSE FOR EACH p IN c.prerequisites PRINT "  - " + p END FOR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347692B8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PrintAllCourses_Hash(table)</w:t>
      </w:r>
      <w:r w:rsidRPr="00B34905">
        <w:rPr>
          <w:rFonts w:cs="Times New Roman"/>
          <w:color w:val="000000" w:themeColor="text1"/>
          <w:szCs w:val="24"/>
        </w:rPr>
        <w:br/>
        <w:t xml:space="preserve">    keys = LIST of all keys in table</w:t>
      </w:r>
      <w:r w:rsidRPr="00B34905">
        <w:rPr>
          <w:rFonts w:cs="Times New Roman"/>
          <w:color w:val="000000" w:themeColor="text1"/>
          <w:szCs w:val="24"/>
        </w:rPr>
        <w:br/>
        <w:t xml:space="preserve">    SORT keys ASC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k IN keys</w:t>
      </w:r>
      <w:r w:rsidRPr="00B34905">
        <w:rPr>
          <w:rFonts w:cs="Times New Roman"/>
          <w:color w:val="000000" w:themeColor="text1"/>
          <w:szCs w:val="24"/>
        </w:rPr>
        <w:br/>
        <w:t xml:space="preserve">        c = table[k]</w:t>
      </w:r>
      <w:r w:rsidRPr="00B34905">
        <w:rPr>
          <w:rFonts w:cs="Times New Roman"/>
          <w:color w:val="000000" w:themeColor="text1"/>
          <w:szCs w:val="24"/>
        </w:rPr>
        <w:br/>
        <w:t xml:space="preserve">        PRINT </w:t>
      </w:r>
      <w:proofErr w:type="gramStart"/>
      <w:r w:rsidRPr="00B34905">
        <w:rPr>
          <w:rFonts w:cs="Times New Roman"/>
          <w:color w:val="000000" w:themeColor="text1"/>
          <w:szCs w:val="24"/>
        </w:rPr>
        <w:t>c.courseNumber</w:t>
      </w:r>
      <w:proofErr w:type="gramEnd"/>
      <w:r w:rsidRPr="00B34905">
        <w:rPr>
          <w:rFonts w:cs="Times New Roman"/>
          <w:color w:val="000000" w:themeColor="text1"/>
          <w:szCs w:val="24"/>
        </w:rPr>
        <w:t xml:space="preserve"> + ", " + </w:t>
      </w:r>
      <w:proofErr w:type="gramStart"/>
      <w:r w:rsidRPr="00B34905">
        <w:rPr>
          <w:rFonts w:cs="Times New Roman"/>
          <w:color w:val="000000" w:themeColor="text1"/>
          <w:szCs w:val="24"/>
        </w:rPr>
        <w:t>c.courseName</w:t>
      </w:r>
      <w:proofErr w:type="gramEnd"/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108BC1F0" w14:textId="77777777" w:rsidR="007B3547" w:rsidRPr="00B34905" w:rsidRDefault="007B3547">
      <w:pPr>
        <w:rPr>
          <w:rFonts w:eastAsiaTheme="majorEastAsia" w:cs="Times New Roman"/>
          <w:b/>
          <w:bCs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br w:type="page"/>
      </w:r>
    </w:p>
    <w:p w14:paraId="43E77F00" w14:textId="4B6C3074" w:rsidR="00AB0F7A" w:rsidRPr="00B34905" w:rsidRDefault="00000000" w:rsidP="007B3547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Binary Search Tree (BST) Version — Recommended</w:t>
      </w:r>
    </w:p>
    <w:p w14:paraId="22FFFAE5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STRUCT Node</w:t>
      </w:r>
      <w:r w:rsidRPr="00B34905">
        <w:rPr>
          <w:rFonts w:cs="Times New Roman"/>
          <w:color w:val="000000" w:themeColor="text1"/>
          <w:szCs w:val="24"/>
        </w:rPr>
        <w:br/>
        <w:t xml:space="preserve">    Course course</w:t>
      </w:r>
      <w:r w:rsidRPr="00B34905">
        <w:rPr>
          <w:rFonts w:cs="Times New Roman"/>
          <w:color w:val="000000" w:themeColor="text1"/>
          <w:szCs w:val="24"/>
        </w:rPr>
        <w:br/>
        <w:t xml:space="preserve">    Node* left</w:t>
      </w:r>
      <w:r w:rsidRPr="00B34905">
        <w:rPr>
          <w:rFonts w:cs="Times New Roman"/>
          <w:color w:val="000000" w:themeColor="text1"/>
          <w:szCs w:val="24"/>
        </w:rPr>
        <w:br/>
        <w:t xml:space="preserve">    Node* right</w:t>
      </w:r>
      <w:r w:rsidRPr="00B34905">
        <w:rPr>
          <w:rFonts w:cs="Times New Roman"/>
          <w:color w:val="000000" w:themeColor="text1"/>
          <w:szCs w:val="24"/>
        </w:rPr>
        <w:br/>
        <w:t>END STRUCT</w:t>
      </w:r>
      <w:r w:rsidRPr="00B34905">
        <w:rPr>
          <w:rFonts w:cs="Times New Roman"/>
          <w:color w:val="000000" w:themeColor="text1"/>
          <w:szCs w:val="24"/>
        </w:rPr>
        <w:br/>
      </w:r>
      <w:r w:rsidRPr="00B34905">
        <w:rPr>
          <w:rFonts w:cs="Times New Roman"/>
          <w:color w:val="000000" w:themeColor="text1"/>
          <w:szCs w:val="24"/>
        </w:rPr>
        <w:br/>
        <w:t>FUNCTION BST_Insert(root, node) -&gt; Node*</w:t>
      </w:r>
      <w:r w:rsidRPr="00B34905">
        <w:rPr>
          <w:rFonts w:cs="Times New Roman"/>
          <w:color w:val="000000" w:themeColor="text1"/>
          <w:szCs w:val="24"/>
        </w:rPr>
        <w:br/>
        <w:t xml:space="preserve">    IF root == NULL THEN RETURN node</w:t>
      </w:r>
      <w:r w:rsidRPr="00B34905">
        <w:rPr>
          <w:rFonts w:cs="Times New Roman"/>
          <w:color w:val="000000" w:themeColor="text1"/>
          <w:szCs w:val="24"/>
        </w:rPr>
        <w:br/>
        <w:t xml:space="preserve">    IF node.course.courseNumber &lt; root.course.courseNumber</w:t>
      </w:r>
      <w:r w:rsidRPr="00B34905">
        <w:rPr>
          <w:rFonts w:cs="Times New Roman"/>
          <w:color w:val="000000" w:themeColor="text1"/>
          <w:szCs w:val="24"/>
        </w:rPr>
        <w:br/>
        <w:t xml:space="preserve">        root.left = BST_Insert(root.left, node)</w:t>
      </w:r>
      <w:r w:rsidRPr="00B34905">
        <w:rPr>
          <w:rFonts w:cs="Times New Roman"/>
          <w:color w:val="000000" w:themeColor="text1"/>
          <w:szCs w:val="24"/>
        </w:rPr>
        <w:br/>
        <w:t xml:space="preserve">    ELSE IF node.course.courseNumber &gt; root.course.courseNumber</w:t>
      </w:r>
      <w:r w:rsidRPr="00B34905">
        <w:rPr>
          <w:rFonts w:cs="Times New Roman"/>
          <w:color w:val="000000" w:themeColor="text1"/>
          <w:szCs w:val="24"/>
        </w:rPr>
        <w:br/>
        <w:t xml:space="preserve">        root.right = BST_Insert(root.right, node)</w:t>
      </w:r>
      <w:r w:rsidRPr="00B34905">
        <w:rPr>
          <w:rFonts w:cs="Times New Roman"/>
          <w:color w:val="000000" w:themeColor="text1"/>
          <w:szCs w:val="24"/>
        </w:rPr>
        <w:br/>
        <w:t xml:space="preserve">    RETURN root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  <w:r w:rsidRPr="00B34905">
        <w:rPr>
          <w:rFonts w:cs="Times New Roman"/>
          <w:color w:val="000000" w:themeColor="text1"/>
          <w:szCs w:val="24"/>
        </w:rPr>
        <w:br/>
      </w:r>
      <w:r w:rsidRPr="00B34905">
        <w:rPr>
          <w:rFonts w:cs="Times New Roman"/>
          <w:color w:val="000000" w:themeColor="text1"/>
          <w:szCs w:val="24"/>
        </w:rPr>
        <w:br/>
        <w:t>FUNCTION BST_Search(root, key) -&gt; Node*</w:t>
      </w:r>
      <w:r w:rsidRPr="00B34905">
        <w:rPr>
          <w:rFonts w:cs="Times New Roman"/>
          <w:color w:val="000000" w:themeColor="text1"/>
          <w:szCs w:val="24"/>
        </w:rPr>
        <w:br/>
        <w:t xml:space="preserve">    IF root == NULL THEN RETURN NULL</w:t>
      </w:r>
      <w:r w:rsidRPr="00B34905">
        <w:rPr>
          <w:rFonts w:cs="Times New Roman"/>
          <w:color w:val="000000" w:themeColor="text1"/>
          <w:szCs w:val="24"/>
        </w:rPr>
        <w:br/>
        <w:t xml:space="preserve">    IF key == root.course.courseNumber THEN RETURN root</w:t>
      </w:r>
      <w:r w:rsidRPr="00B34905">
        <w:rPr>
          <w:rFonts w:cs="Times New Roman"/>
          <w:color w:val="000000" w:themeColor="text1"/>
          <w:szCs w:val="24"/>
        </w:rPr>
        <w:br/>
        <w:t xml:space="preserve">    IF key &lt; root.course.courseNumber THEN RETURN BST_Search(root.left, key)</w:t>
      </w:r>
      <w:r w:rsidRPr="00B34905">
        <w:rPr>
          <w:rFonts w:cs="Times New Roman"/>
          <w:color w:val="000000" w:themeColor="text1"/>
          <w:szCs w:val="24"/>
        </w:rPr>
        <w:br/>
        <w:t xml:space="preserve">    ELSE RETURN BST_Search(root.right, key)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5148D924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lastRenderedPageBreak/>
        <w:t>FUNCTION BuildBST(parsedData) -&gt; Node* root</w:t>
      </w:r>
      <w:r w:rsidRPr="00B34905">
        <w:rPr>
          <w:rFonts w:cs="Times New Roman"/>
          <w:color w:val="000000" w:themeColor="text1"/>
          <w:szCs w:val="24"/>
        </w:rPr>
        <w:br/>
        <w:t xml:space="preserve">    root = NULL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tokens IN parsedData                      // insert courses</w:t>
      </w:r>
      <w:r w:rsidRPr="00B34905">
        <w:rPr>
          <w:rFonts w:cs="Times New Roman"/>
          <w:color w:val="000000" w:themeColor="text1"/>
          <w:szCs w:val="24"/>
        </w:rPr>
        <w:br/>
        <w:t xml:space="preserve">        c = Course(tokens[0], tokens[1], [])</w:t>
      </w:r>
      <w:r w:rsidRPr="00B34905">
        <w:rPr>
          <w:rFonts w:cs="Times New Roman"/>
          <w:color w:val="000000" w:themeColor="text1"/>
          <w:szCs w:val="24"/>
        </w:rPr>
        <w:br/>
        <w:t xml:space="preserve">        node = NEW Node(c, NULL, NULL)</w:t>
      </w:r>
      <w:r w:rsidRPr="00B34905">
        <w:rPr>
          <w:rFonts w:cs="Times New Roman"/>
          <w:color w:val="000000" w:themeColor="text1"/>
          <w:szCs w:val="24"/>
        </w:rPr>
        <w:br/>
        <w:t xml:space="preserve">        root = BST_Insert(root, node)</w:t>
      </w:r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FOR EACH tokens IN parsedData                      // fill prerequisites + validate</w:t>
      </w:r>
      <w:r w:rsidRPr="00B34905">
        <w:rPr>
          <w:rFonts w:cs="Times New Roman"/>
          <w:color w:val="000000" w:themeColor="text1"/>
          <w:szCs w:val="24"/>
        </w:rPr>
        <w:br/>
        <w:t xml:space="preserve">        cnum = tokens[0]</w:t>
      </w:r>
      <w:r w:rsidRPr="00B34905">
        <w:rPr>
          <w:rFonts w:cs="Times New Roman"/>
          <w:color w:val="000000" w:themeColor="text1"/>
          <w:szCs w:val="24"/>
        </w:rPr>
        <w:br/>
        <w:t xml:space="preserve">        courseNode = BST_Search(root, cnum)</w:t>
      </w:r>
      <w:r w:rsidRPr="00B34905">
        <w:rPr>
          <w:rFonts w:cs="Times New Roman"/>
          <w:color w:val="000000" w:themeColor="text1"/>
          <w:szCs w:val="24"/>
        </w:rPr>
        <w:br/>
        <w:t xml:space="preserve">        FOR k FROM 2 TO LENGTH(tokens)-1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prereq = tokens[k]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IF BST_Search(root, prereq) == NULL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PRINT "Missing prereq " + prereq + " for " + cnum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ELSE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courseNode.course.prerequisites.APPEND(prereq)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ENDIF</w:t>
      </w:r>
      <w:r w:rsidRPr="00B34905">
        <w:rPr>
          <w:rFonts w:cs="Times New Roman"/>
          <w:color w:val="000000" w:themeColor="text1"/>
          <w:szCs w:val="24"/>
        </w:rPr>
        <w:br/>
        <w:t xml:space="preserve">    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END FOR</w:t>
      </w:r>
      <w:r w:rsidRPr="00B34905">
        <w:rPr>
          <w:rFonts w:cs="Times New Roman"/>
          <w:color w:val="000000" w:themeColor="text1"/>
          <w:szCs w:val="24"/>
        </w:rPr>
        <w:br/>
        <w:t xml:space="preserve">    RETURN root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72BF0B86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PrintCourseInfo_BST(root, target)</w:t>
      </w:r>
      <w:r w:rsidRPr="00B34905">
        <w:rPr>
          <w:rFonts w:cs="Times New Roman"/>
          <w:color w:val="000000" w:themeColor="text1"/>
          <w:szCs w:val="24"/>
        </w:rPr>
        <w:br/>
        <w:t xml:space="preserve">    node = BST_Search(root, target)</w:t>
      </w:r>
      <w:r w:rsidRPr="00B34905">
        <w:rPr>
          <w:rFonts w:cs="Times New Roman"/>
          <w:color w:val="000000" w:themeColor="text1"/>
          <w:szCs w:val="24"/>
        </w:rPr>
        <w:br/>
      </w:r>
      <w:r w:rsidRPr="00B34905">
        <w:rPr>
          <w:rFonts w:cs="Times New Roman"/>
          <w:color w:val="000000" w:themeColor="text1"/>
          <w:szCs w:val="24"/>
        </w:rPr>
        <w:lastRenderedPageBreak/>
        <w:t xml:space="preserve">    IF node == NULL THEN PRINT "Course " + target + " not found" ; RETURN</w:t>
      </w:r>
      <w:r w:rsidRPr="00B34905">
        <w:rPr>
          <w:rFonts w:cs="Times New Roman"/>
          <w:color w:val="000000" w:themeColor="text1"/>
          <w:szCs w:val="24"/>
        </w:rPr>
        <w:br/>
        <w:t xml:space="preserve">    PRINT node.course.courseNumber + " — " + node.course.courseName</w:t>
      </w:r>
      <w:r w:rsidRPr="00B34905">
        <w:rPr>
          <w:rFonts w:cs="Times New Roman"/>
          <w:color w:val="000000" w:themeColor="text1"/>
          <w:szCs w:val="24"/>
        </w:rPr>
        <w:br/>
        <w:t xml:space="preserve">    PRINT "Prerequisites:"</w:t>
      </w:r>
      <w:r w:rsidRPr="00B34905">
        <w:rPr>
          <w:rFonts w:cs="Times New Roman"/>
          <w:color w:val="000000" w:themeColor="text1"/>
          <w:szCs w:val="24"/>
        </w:rPr>
        <w:br/>
        <w:t xml:space="preserve">    IF node.course.prerequisites empty THEN PRINT "  None"</w:t>
      </w:r>
      <w:r w:rsidRPr="00B34905">
        <w:rPr>
          <w:rFonts w:cs="Times New Roman"/>
          <w:color w:val="000000" w:themeColor="text1"/>
          <w:szCs w:val="24"/>
        </w:rPr>
        <w:br/>
        <w:t xml:space="preserve">    ELSE FOR EACH p IN node.course.prerequisites PRINT "  - " + p END FOR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  <w:r w:rsidRPr="00B34905">
        <w:rPr>
          <w:rFonts w:cs="Times New Roman"/>
          <w:color w:val="000000" w:themeColor="text1"/>
          <w:szCs w:val="24"/>
        </w:rPr>
        <w:br/>
      </w:r>
      <w:r w:rsidRPr="00B34905">
        <w:rPr>
          <w:rFonts w:cs="Times New Roman"/>
          <w:color w:val="000000" w:themeColor="text1"/>
          <w:szCs w:val="24"/>
        </w:rPr>
        <w:br/>
        <w:t>FUNCTION InorderPrint(root)</w:t>
      </w:r>
      <w:r w:rsidRPr="00B34905">
        <w:rPr>
          <w:rFonts w:cs="Times New Roman"/>
          <w:color w:val="000000" w:themeColor="text1"/>
          <w:szCs w:val="24"/>
        </w:rPr>
        <w:br/>
        <w:t xml:space="preserve">    IF root == NULL THEN RETURN</w:t>
      </w:r>
      <w:r w:rsidRPr="00B34905">
        <w:rPr>
          <w:rFonts w:cs="Times New Roman"/>
          <w:color w:val="000000" w:themeColor="text1"/>
          <w:szCs w:val="24"/>
        </w:rPr>
        <w:br/>
        <w:t xml:space="preserve">    InorderPrint(root.left)</w:t>
      </w:r>
      <w:r w:rsidRPr="00B34905">
        <w:rPr>
          <w:rFonts w:cs="Times New Roman"/>
          <w:color w:val="000000" w:themeColor="text1"/>
          <w:szCs w:val="24"/>
        </w:rPr>
        <w:br/>
        <w:t xml:space="preserve">    PRINT root.course.courseNumber + ", " + root.course.courseName</w:t>
      </w:r>
      <w:r w:rsidRPr="00B34905">
        <w:rPr>
          <w:rFonts w:cs="Times New Roman"/>
          <w:color w:val="000000" w:themeColor="text1"/>
          <w:szCs w:val="24"/>
        </w:rPr>
        <w:br/>
        <w:t xml:space="preserve">    InorderPrint(root.right)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24479B32" w14:textId="77777777" w:rsidR="007B3547" w:rsidRPr="00B34905" w:rsidRDefault="007B3547">
      <w:pPr>
        <w:rPr>
          <w:rFonts w:eastAsiaTheme="majorEastAsia" w:cs="Times New Roman"/>
          <w:b/>
          <w:bCs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br w:type="page"/>
      </w:r>
    </w:p>
    <w:p w14:paraId="2629FE88" w14:textId="0D26CB08" w:rsidR="00AB0F7A" w:rsidRPr="00B34905" w:rsidRDefault="00000000" w:rsidP="007B3547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Menu (Applies to Any Structure)</w:t>
      </w:r>
    </w:p>
    <w:p w14:paraId="34165BA2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FUNCTION Menu()</w:t>
      </w:r>
      <w:r w:rsidRPr="00B34905">
        <w:rPr>
          <w:rFonts w:cs="Times New Roman"/>
          <w:color w:val="000000" w:themeColor="text1"/>
          <w:szCs w:val="24"/>
        </w:rPr>
        <w:br/>
        <w:t xml:space="preserve">    REPEAT</w:t>
      </w:r>
      <w:r w:rsidRPr="00B34905">
        <w:rPr>
          <w:rFonts w:cs="Times New Roman"/>
          <w:color w:val="000000" w:themeColor="text1"/>
          <w:szCs w:val="24"/>
        </w:rPr>
        <w:br/>
        <w:t xml:space="preserve">        PRINT "1) Load data"</w:t>
      </w:r>
      <w:r w:rsidRPr="00B34905">
        <w:rPr>
          <w:rFonts w:cs="Times New Roman"/>
          <w:color w:val="000000" w:themeColor="text1"/>
          <w:szCs w:val="24"/>
        </w:rPr>
        <w:br/>
        <w:t xml:space="preserve">        PRINT "2) Print all courses (alphanumeric)"</w:t>
      </w:r>
      <w:r w:rsidRPr="00B34905">
        <w:rPr>
          <w:rFonts w:cs="Times New Roman"/>
          <w:color w:val="000000" w:themeColor="text1"/>
          <w:szCs w:val="24"/>
        </w:rPr>
        <w:br/>
        <w:t xml:space="preserve">        PRINT "3) Print a single course (title + prerequisites)"</w:t>
      </w:r>
      <w:r w:rsidRPr="00B34905">
        <w:rPr>
          <w:rFonts w:cs="Times New Roman"/>
          <w:color w:val="000000" w:themeColor="text1"/>
          <w:szCs w:val="24"/>
        </w:rPr>
        <w:br/>
        <w:t xml:space="preserve">        PRINT "9) Exit"</w:t>
      </w:r>
      <w:r w:rsidRPr="00B34905">
        <w:rPr>
          <w:rFonts w:cs="Times New Roman"/>
          <w:color w:val="000000" w:themeColor="text1"/>
          <w:szCs w:val="24"/>
        </w:rPr>
        <w:br/>
        <w:t xml:space="preserve">        READ choice</w:t>
      </w:r>
      <w:r w:rsidRPr="00B34905">
        <w:rPr>
          <w:rFonts w:cs="Times New Roman"/>
          <w:color w:val="000000" w:themeColor="text1"/>
          <w:szCs w:val="24"/>
        </w:rPr>
        <w:br/>
        <w:t xml:space="preserve">        SWITCH choice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CASE 1: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parsed = LoadAndParseFile("CourseInfo.txt")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// Build one structure (vector, hash, or BST)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CASE 2: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// Vector: PrintAllCourses_Vector(courses)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// Hash:   PrintAllCourses_Hash(table)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// BST:    InorderPrint(root)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CASE 3: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READ target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// Vector: PrintCourseInfo_Vector(courses, target)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// Hash:   PrintCourseInfo_Hash(table, target)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    // BST:    PrintCourseInfo_BST(root, target)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CASE 9: PRINT "Goodbye"</w:t>
      </w:r>
      <w:r w:rsidRPr="00B34905">
        <w:rPr>
          <w:rFonts w:cs="Times New Roman"/>
          <w:color w:val="000000" w:themeColor="text1"/>
          <w:szCs w:val="24"/>
        </w:rPr>
        <w:br/>
        <w:t xml:space="preserve">            DEFAULT: PRINT "Invalid selection"</w:t>
      </w:r>
      <w:r w:rsidRPr="00B34905">
        <w:rPr>
          <w:rFonts w:cs="Times New Roman"/>
          <w:color w:val="000000" w:themeColor="text1"/>
          <w:szCs w:val="24"/>
        </w:rPr>
        <w:br/>
      </w:r>
      <w:r w:rsidRPr="00B34905">
        <w:rPr>
          <w:rFonts w:cs="Times New Roman"/>
          <w:color w:val="000000" w:themeColor="text1"/>
          <w:szCs w:val="24"/>
        </w:rPr>
        <w:lastRenderedPageBreak/>
        <w:t xml:space="preserve">        END SWITCH</w:t>
      </w:r>
      <w:r w:rsidRPr="00B34905">
        <w:rPr>
          <w:rFonts w:cs="Times New Roman"/>
          <w:color w:val="000000" w:themeColor="text1"/>
          <w:szCs w:val="24"/>
        </w:rPr>
        <w:br/>
        <w:t xml:space="preserve">    UNTIL choice == 9</w:t>
      </w:r>
      <w:r w:rsidRPr="00B34905">
        <w:rPr>
          <w:rFonts w:cs="Times New Roman"/>
          <w:color w:val="000000" w:themeColor="text1"/>
          <w:szCs w:val="24"/>
        </w:rPr>
        <w:br/>
        <w:t>END FUNCTION</w:t>
      </w:r>
    </w:p>
    <w:p w14:paraId="1BCD751B" w14:textId="77777777" w:rsidR="007B3547" w:rsidRPr="00B34905" w:rsidRDefault="007B3547">
      <w:pPr>
        <w:rPr>
          <w:rFonts w:eastAsiaTheme="majorEastAsia" w:cs="Times New Roman"/>
          <w:b/>
          <w:bCs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br w:type="page"/>
      </w:r>
    </w:p>
    <w:p w14:paraId="58C6207B" w14:textId="5167F276" w:rsidR="00AB0F7A" w:rsidRPr="00B34905" w:rsidRDefault="00000000" w:rsidP="007B3547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Runtime Analysis (Loading/Building Objects)</w:t>
      </w:r>
    </w:p>
    <w:p w14:paraId="43D8E53A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Let n be the number of courses and p the average number of prerequisites per course. Costs below are worst‑case unless noted.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34905" w:rsidRPr="00B34905" w14:paraId="7A47E6BC" w14:textId="77777777" w:rsidTr="007B3547">
        <w:trPr>
          <w:trHeight w:val="74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B40A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Structure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D8E5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Load+Parse File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AD5E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Insert/Build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E9BC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Validate &amp; Fill Prereqs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8B12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Total Time (Big‑O)</w:t>
            </w:r>
          </w:p>
        </w:tc>
      </w:tr>
      <w:tr w:rsidR="00B34905" w:rsidRPr="00B34905" w14:paraId="477DC08F" w14:textId="77777777" w:rsidTr="007B3547">
        <w:trPr>
          <w:trHeight w:val="18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B927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Vector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D493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O(n)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E937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Create objects O(n)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A657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Existence checks via linear scans O(n²·p)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3CC3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O(n²·p) (≈ O(n²) if p small)</w:t>
            </w:r>
          </w:p>
        </w:tc>
      </w:tr>
      <w:tr w:rsidR="00B34905" w:rsidRPr="00B34905" w14:paraId="7DDB6924" w14:textId="77777777" w:rsidTr="007B3547"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0FEDF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Hash Table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E9172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O(n)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2E937D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Insert O(n)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DCEA6B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 xml:space="preserve">Hash lookups avg </w:t>
            </w:r>
            <w:proofErr w:type="gramStart"/>
            <w:r w:rsidRPr="00B34905">
              <w:rPr>
                <w:rFonts w:cs="Times New Roman"/>
                <w:color w:val="000000" w:themeColor="text1"/>
                <w:szCs w:val="24"/>
              </w:rPr>
              <w:t>O(</w:t>
            </w:r>
            <w:proofErr w:type="gramEnd"/>
            <w:r w:rsidRPr="00B34905">
              <w:rPr>
                <w:rFonts w:cs="Times New Roman"/>
                <w:color w:val="000000" w:themeColor="text1"/>
                <w:szCs w:val="24"/>
              </w:rPr>
              <w:t>1): O(n·p)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19D3B3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O(n·p) (≈ O(n) if p small)</w:t>
            </w:r>
          </w:p>
        </w:tc>
      </w:tr>
      <w:tr w:rsidR="00B34905" w:rsidRPr="00B34905" w14:paraId="2FBDC4CB" w14:textId="77777777" w:rsidTr="007B354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9897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BST (avg)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C520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O(n)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4885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 xml:space="preserve">Insert </w:t>
            </w:r>
            <w:proofErr w:type="gramStart"/>
            <w:r w:rsidRPr="00B34905">
              <w:rPr>
                <w:rFonts w:cs="Times New Roman"/>
                <w:color w:val="000000" w:themeColor="text1"/>
                <w:szCs w:val="24"/>
              </w:rPr>
              <w:t>O(</w:t>
            </w:r>
            <w:proofErr w:type="gramEnd"/>
            <w:r w:rsidRPr="00B34905">
              <w:rPr>
                <w:rFonts w:cs="Times New Roman"/>
                <w:color w:val="000000" w:themeColor="text1"/>
                <w:szCs w:val="24"/>
              </w:rPr>
              <w:t>n log n)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05BC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 xml:space="preserve">Search avg </w:t>
            </w:r>
            <w:proofErr w:type="gramStart"/>
            <w:r w:rsidRPr="00B34905">
              <w:rPr>
                <w:rFonts w:cs="Times New Roman"/>
                <w:color w:val="000000" w:themeColor="text1"/>
                <w:szCs w:val="24"/>
              </w:rPr>
              <w:t>O(</w:t>
            </w:r>
            <w:proofErr w:type="gramEnd"/>
            <w:r w:rsidRPr="00B34905">
              <w:rPr>
                <w:rFonts w:cs="Times New Roman"/>
                <w:color w:val="000000" w:themeColor="text1"/>
                <w:szCs w:val="24"/>
              </w:rPr>
              <w:t xml:space="preserve">log n): </w:t>
            </w:r>
            <w:proofErr w:type="gramStart"/>
            <w:r w:rsidRPr="00B34905">
              <w:rPr>
                <w:rFonts w:cs="Times New Roman"/>
                <w:color w:val="000000" w:themeColor="text1"/>
                <w:szCs w:val="24"/>
              </w:rPr>
              <w:t>O(</w:t>
            </w:r>
            <w:proofErr w:type="gramEnd"/>
            <w:r w:rsidRPr="00B34905">
              <w:rPr>
                <w:rFonts w:cs="Times New Roman"/>
                <w:color w:val="000000" w:themeColor="text1"/>
                <w:szCs w:val="24"/>
              </w:rPr>
              <w:t>n·p log n)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AF6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B34905">
              <w:rPr>
                <w:rFonts w:cs="Times New Roman"/>
                <w:color w:val="000000" w:themeColor="text1"/>
                <w:szCs w:val="24"/>
              </w:rPr>
              <w:t>O(</w:t>
            </w:r>
            <w:proofErr w:type="gramEnd"/>
            <w:r w:rsidRPr="00B34905">
              <w:rPr>
                <w:rFonts w:cs="Times New Roman"/>
                <w:color w:val="000000" w:themeColor="text1"/>
                <w:szCs w:val="24"/>
              </w:rPr>
              <w:t>n log n + n·p log n)</w:t>
            </w:r>
          </w:p>
        </w:tc>
      </w:tr>
      <w:tr w:rsidR="00B34905" w:rsidRPr="00B34905" w14:paraId="5DFE135B" w14:textId="77777777" w:rsidTr="007B354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66C8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BST (worst)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1A0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O(n)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EF18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Insert O(n²)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28A3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Search worst O(n): O(n²·p)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C28B" w14:textId="77777777" w:rsidR="00AB0F7A" w:rsidRPr="00B34905" w:rsidRDefault="00000000">
            <w:pPr>
              <w:spacing w:line="480" w:lineRule="auto"/>
              <w:rPr>
                <w:rFonts w:cs="Times New Roman"/>
                <w:color w:val="000000" w:themeColor="text1"/>
                <w:szCs w:val="24"/>
              </w:rPr>
            </w:pPr>
            <w:r w:rsidRPr="00B34905">
              <w:rPr>
                <w:rFonts w:cs="Times New Roman"/>
                <w:color w:val="000000" w:themeColor="text1"/>
                <w:szCs w:val="24"/>
              </w:rPr>
              <w:t>O(n²·p)</w:t>
            </w:r>
          </w:p>
        </w:tc>
      </w:tr>
    </w:tbl>
    <w:p w14:paraId="7739611F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 xml:space="preserve">Memory (all): </w:t>
      </w:r>
      <w:proofErr w:type="gramStart"/>
      <w:r w:rsidRPr="00B34905">
        <w:rPr>
          <w:rFonts w:cs="Times New Roman"/>
          <w:color w:val="000000" w:themeColor="text1"/>
          <w:szCs w:val="24"/>
        </w:rPr>
        <w:t>O(</w:t>
      </w:r>
      <w:proofErr w:type="gramEnd"/>
      <w:r w:rsidRPr="00B34905">
        <w:rPr>
          <w:rFonts w:cs="Times New Roman"/>
          <w:color w:val="000000" w:themeColor="text1"/>
          <w:szCs w:val="24"/>
        </w:rPr>
        <w:t xml:space="preserve">n + </w:t>
      </w:r>
      <w:proofErr w:type="spellStart"/>
      <w:r w:rsidRPr="00B34905">
        <w:rPr>
          <w:rFonts w:cs="Times New Roman"/>
          <w:color w:val="000000" w:themeColor="text1"/>
          <w:szCs w:val="24"/>
        </w:rPr>
        <w:t>n·p</w:t>
      </w:r>
      <w:proofErr w:type="spellEnd"/>
      <w:r w:rsidRPr="00B34905">
        <w:rPr>
          <w:rFonts w:cs="Times New Roman"/>
          <w:color w:val="000000" w:themeColor="text1"/>
          <w:szCs w:val="24"/>
        </w:rPr>
        <w:t>) to store courses and their prerequisite lists. Hash tables add bucket overhead; BST nodes add two child pointers each.</w:t>
      </w:r>
    </w:p>
    <w:p w14:paraId="6F4FE502" w14:textId="77777777" w:rsidR="00AB0F7A" w:rsidRPr="00B34905" w:rsidRDefault="00000000" w:rsidP="00B34905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Advantages &amp; Disadvantages</w:t>
      </w:r>
    </w:p>
    <w:p w14:paraId="67117C94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Vector — Advantages: simplest; easy to sort then print. Disadvantages: slow lookups and prerequisite validation due to repeated linear scans.</w:t>
      </w:r>
    </w:p>
    <w:p w14:paraId="24E5278A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Hash Table — Advantages: fastest average lookups and validation (</w:t>
      </w:r>
      <w:proofErr w:type="gramStart"/>
      <w:r w:rsidRPr="00B34905">
        <w:rPr>
          <w:rFonts w:cs="Times New Roman"/>
          <w:color w:val="000000" w:themeColor="text1"/>
          <w:szCs w:val="24"/>
        </w:rPr>
        <w:t>O(</w:t>
      </w:r>
      <w:proofErr w:type="gramEnd"/>
      <w:r w:rsidRPr="00B34905">
        <w:rPr>
          <w:rFonts w:cs="Times New Roman"/>
          <w:color w:val="000000" w:themeColor="text1"/>
          <w:szCs w:val="24"/>
        </w:rPr>
        <w:t>1)). Disadvantages: not ordered; must sort keys to print all courses alphabetically; extra bucket overhead.</w:t>
      </w:r>
    </w:p>
    <w:p w14:paraId="062A9095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 xml:space="preserve">BST — Advantages: naturally ordered by course number; inorder print is O(n); average lookup/insert </w:t>
      </w:r>
      <w:proofErr w:type="gramStart"/>
      <w:r w:rsidRPr="00B34905">
        <w:rPr>
          <w:rFonts w:cs="Times New Roman"/>
          <w:color w:val="000000" w:themeColor="text1"/>
          <w:szCs w:val="24"/>
        </w:rPr>
        <w:t>O(</w:t>
      </w:r>
      <w:proofErr w:type="gramEnd"/>
      <w:r w:rsidRPr="00B34905">
        <w:rPr>
          <w:rFonts w:cs="Times New Roman"/>
          <w:color w:val="000000" w:themeColor="text1"/>
          <w:szCs w:val="24"/>
        </w:rPr>
        <w:t>log n). Disadvantages: worst‑case O(n) per search/insert if unbalanced; slightly more complex.</w:t>
      </w:r>
    </w:p>
    <w:p w14:paraId="75B0D3C3" w14:textId="77777777" w:rsidR="00B34905" w:rsidRPr="00B34905" w:rsidRDefault="00B34905">
      <w:pPr>
        <w:rPr>
          <w:rFonts w:eastAsiaTheme="majorEastAsia" w:cs="Times New Roman"/>
          <w:b/>
          <w:bCs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br w:type="page"/>
      </w:r>
    </w:p>
    <w:p w14:paraId="29F9677E" w14:textId="61B19BBF" w:rsidR="00AB0F7A" w:rsidRPr="00B34905" w:rsidRDefault="00000000" w:rsidP="00B34905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49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Recommendation</w:t>
      </w:r>
    </w:p>
    <w:p w14:paraId="60040B90" w14:textId="77777777" w:rsidR="00AB0F7A" w:rsidRPr="00B34905" w:rsidRDefault="00000000">
      <w:pPr>
        <w:spacing w:line="480" w:lineRule="auto"/>
        <w:rPr>
          <w:rFonts w:cs="Times New Roman"/>
          <w:color w:val="000000" w:themeColor="text1"/>
          <w:szCs w:val="24"/>
        </w:rPr>
      </w:pPr>
      <w:r w:rsidRPr="00B34905">
        <w:rPr>
          <w:rFonts w:cs="Times New Roman"/>
          <w:color w:val="000000" w:themeColor="text1"/>
          <w:szCs w:val="24"/>
        </w:rPr>
        <w:t>Use the Binary Search Tree. It directly satisfies the two advisor tasks efficiently: printing all courses in alphanumeric order with an inorder traversal (O(n)</w:t>
      </w:r>
      <w:proofErr w:type="gramStart"/>
      <w:r w:rsidRPr="00B34905">
        <w:rPr>
          <w:rFonts w:cs="Times New Roman"/>
          <w:color w:val="000000" w:themeColor="text1"/>
          <w:szCs w:val="24"/>
        </w:rPr>
        <w:t>), and</w:t>
      </w:r>
      <w:proofErr w:type="gramEnd"/>
      <w:r w:rsidRPr="00B34905">
        <w:rPr>
          <w:rFonts w:cs="Times New Roman"/>
          <w:color w:val="000000" w:themeColor="text1"/>
          <w:szCs w:val="24"/>
        </w:rPr>
        <w:t xml:space="preserve"> printing a single course’s title and prerequisites with a search (average </w:t>
      </w:r>
      <w:proofErr w:type="gramStart"/>
      <w:r w:rsidRPr="00B34905">
        <w:rPr>
          <w:rFonts w:cs="Times New Roman"/>
          <w:color w:val="000000" w:themeColor="text1"/>
          <w:szCs w:val="24"/>
        </w:rPr>
        <w:t>O(</w:t>
      </w:r>
      <w:proofErr w:type="gramEnd"/>
      <w:r w:rsidRPr="00B34905">
        <w:rPr>
          <w:rFonts w:cs="Times New Roman"/>
          <w:color w:val="000000" w:themeColor="text1"/>
          <w:szCs w:val="24"/>
        </w:rPr>
        <w:t xml:space="preserve">log n) + O(p)). A hash table offers faster individual </w:t>
      </w:r>
      <w:proofErr w:type="gramStart"/>
      <w:r w:rsidRPr="00B34905">
        <w:rPr>
          <w:rFonts w:cs="Times New Roman"/>
          <w:color w:val="000000" w:themeColor="text1"/>
          <w:szCs w:val="24"/>
        </w:rPr>
        <w:t>lookups, but</w:t>
      </w:r>
      <w:proofErr w:type="gramEnd"/>
      <w:r w:rsidRPr="00B34905">
        <w:rPr>
          <w:rFonts w:cs="Times New Roman"/>
          <w:color w:val="000000" w:themeColor="text1"/>
          <w:szCs w:val="24"/>
        </w:rPr>
        <w:t xml:space="preserve"> requires an </w:t>
      </w:r>
      <w:proofErr w:type="gramStart"/>
      <w:r w:rsidRPr="00B34905">
        <w:rPr>
          <w:rFonts w:cs="Times New Roman"/>
          <w:color w:val="000000" w:themeColor="text1"/>
          <w:szCs w:val="24"/>
        </w:rPr>
        <w:t>O(</w:t>
      </w:r>
      <w:proofErr w:type="gramEnd"/>
      <w:r w:rsidRPr="00B34905">
        <w:rPr>
          <w:rFonts w:cs="Times New Roman"/>
          <w:color w:val="000000" w:themeColor="text1"/>
          <w:szCs w:val="24"/>
        </w:rPr>
        <w:t xml:space="preserve">n log n) sort to print the entire list each time. With typical input sizes, BST provides the best overall fit; a self‑balancing variant would further guarantee </w:t>
      </w:r>
      <w:proofErr w:type="gramStart"/>
      <w:r w:rsidRPr="00B34905">
        <w:rPr>
          <w:rFonts w:cs="Times New Roman"/>
          <w:color w:val="000000" w:themeColor="text1"/>
          <w:szCs w:val="24"/>
        </w:rPr>
        <w:t>O(</w:t>
      </w:r>
      <w:proofErr w:type="gramEnd"/>
      <w:r w:rsidRPr="00B34905">
        <w:rPr>
          <w:rFonts w:cs="Times New Roman"/>
          <w:color w:val="000000" w:themeColor="text1"/>
          <w:szCs w:val="24"/>
        </w:rPr>
        <w:t>log n) operations.</w:t>
      </w:r>
    </w:p>
    <w:sectPr w:rsidR="00AB0F7A" w:rsidRPr="00B34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682468">
    <w:abstractNumId w:val="8"/>
  </w:num>
  <w:num w:numId="2" w16cid:durableId="1267736679">
    <w:abstractNumId w:val="6"/>
  </w:num>
  <w:num w:numId="3" w16cid:durableId="179703587">
    <w:abstractNumId w:val="5"/>
  </w:num>
  <w:num w:numId="4" w16cid:durableId="1432041818">
    <w:abstractNumId w:val="4"/>
  </w:num>
  <w:num w:numId="5" w16cid:durableId="1274828473">
    <w:abstractNumId w:val="7"/>
  </w:num>
  <w:num w:numId="6" w16cid:durableId="3243859">
    <w:abstractNumId w:val="3"/>
  </w:num>
  <w:num w:numId="7" w16cid:durableId="1696416524">
    <w:abstractNumId w:val="2"/>
  </w:num>
  <w:num w:numId="8" w16cid:durableId="529104267">
    <w:abstractNumId w:val="1"/>
  </w:num>
  <w:num w:numId="9" w16cid:durableId="7983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E36"/>
    <w:rsid w:val="007B3547"/>
    <w:rsid w:val="00AA1D8D"/>
    <w:rsid w:val="00AB0F7A"/>
    <w:rsid w:val="00B3490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14BAB"/>
  <w14:defaultImageDpi w14:val="300"/>
  <w15:docId w15:val="{D8E4AD50-57D3-364D-99D4-A7E78F41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Canlas, Noel Joseph</cp:lastModifiedBy>
  <cp:revision>3</cp:revision>
  <dcterms:created xsi:type="dcterms:W3CDTF">2013-12-23T23:15:00Z</dcterms:created>
  <dcterms:modified xsi:type="dcterms:W3CDTF">2025-08-10T23:51:00Z</dcterms:modified>
  <cp:category/>
</cp:coreProperties>
</file>